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of Southern California Transfer</w:t>
      </w:r>
    </w:p>
    <w:p>
      <w:r>
        <w:rPr>
          <w:rFonts w:ascii="Times New Roman" w:hAnsi="Times New Roman"/>
          <w:b/>
          <w:i w:val="0"/>
          <w:sz w:val="24"/>
          <w:u w:val="none"/>
        </w:rPr>
        <w:t>Introduction</w:t>
      </w:r>
      <w:r>
        <w:t xml:space="preserve"> </w:t>
      </w:r>
      <w:r>
        <w:t>: The University of Southern California (USC), located in Los Angeles, is a prestigious institution known for its strong academic programs, vibrant campus life, and diverse student body. Thousands of students consider transferring to USC each year, seeking to benefit from its top-notch education and exciting opportunities. This document provides an overview of the transfer process, requirements, and the unique experience of transferring to USC.</w:t>
      </w:r>
    </w:p>
    <w:p>
      <w:r>
        <w:rPr>
          <w:rFonts w:ascii="Times New Roman" w:hAnsi="Times New Roman"/>
          <w:b/>
          <w:i w:val="0"/>
          <w:sz w:val="24"/>
          <w:u w:val="none"/>
        </w:rPr>
        <w:t>Transfer Process</w:t>
      </w:r>
      <w:r>
        <w:t xml:space="preserve"> </w:t>
      </w:r>
      <w:r>
        <w:t>: Transferring to USC involves a comprehensive application process. Prospective transfer students must submit their academic transcripts, letters of recommendation, and a personal statement. Additionally, they are required to meet specific course prerequisites and demonstrate a strong academic record in their current institution. Once the application is complete, the university carefully reviews each candidate's qualifications and extracurricular involvement, aiming to identify individuals who will thrive within the USC community.</w:t>
      </w:r>
    </w:p>
    <w:p>
      <w:r>
        <w:rPr>
          <w:rFonts w:ascii="Times New Roman" w:hAnsi="Times New Roman"/>
          <w:b/>
          <w:i w:val="0"/>
          <w:sz w:val="24"/>
          <w:u w:val="none"/>
        </w:rPr>
        <w:t>Academic Programs</w:t>
      </w:r>
      <w:r>
        <w:t xml:space="preserve"> </w:t>
      </w:r>
      <w:r>
        <w:t>: One of the appealing aspects of transferring to USC is the wide range of academic programs available. From business and engineering to arts and sciences, USC offers diverse and renowned majors that cater to various interests and career goals. The university's faculty is well-regarded and committed to providing students with a high-quality education. Upon transferring, students can explore these programs and engage in rigorous coursework, contributing to their intellectual growth and career readiness.</w:t>
      </w:r>
    </w:p>
    <w:p>
      <w:r>
        <w:rPr>
          <w:rFonts w:ascii="Times New Roman" w:hAnsi="Times New Roman"/>
          <w:b/>
          <w:i w:val="0"/>
          <w:sz w:val="24"/>
          <w:u w:val="none"/>
        </w:rPr>
        <w:t>Campus Life and Resources</w:t>
      </w:r>
      <w:r>
        <w:t xml:space="preserve"> </w:t>
      </w:r>
      <w:r>
        <w:t>: Transferring to USC not only means experiencing academic enrichment but also becoming part of a vibrant and inclusive campus community. The university offers numerous clubs, organizations, and cultural events that enable transfer students to connect with their peers and immerse themselves in campus life. Additionally, USC provides various resources such as career services, internships, and study abroad opportunities, all contributing to a well-rounded college experience. The supportive environment at USC fosters personal and professional growth, making the transfer journey rewarding and fulfilling.</w:t>
      </w:r>
    </w:p>
    <w:p>
      <w:r>
        <w:rPr>
          <w:rFonts w:ascii="Times New Roman" w:hAnsi="Times New Roman"/>
          <w:b/>
          <w:i w:val="0"/>
          <w:sz w:val="24"/>
          <w:u w:val="none"/>
        </w:rPr>
        <w:t>Conclusion</w:t>
      </w:r>
      <w:r>
        <w:t xml:space="preserve"> </w:t>
      </w:r>
      <w:r>
        <w:t>: In conclusion, transferring to the University of Southern California is an exciting opportunity for students seeking a dynamic and enriching academic experience. The transfer process, diverse academic programs, vibrant campus life, and valuable resources collectively make USC a desirable destination for aspiring transfer students looking to thrive in a prestigious academic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